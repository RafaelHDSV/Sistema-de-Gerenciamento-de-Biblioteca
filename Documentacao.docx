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6CC3" w14:textId="2955AA84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ED69C0">
        <w:rPr>
          <w:rFonts w:ascii="Times New Roman" w:hAnsi="Times New Roman" w:cs="Times New Roman"/>
          <w:b/>
          <w:bCs/>
          <w:sz w:val="32"/>
          <w:szCs w:val="32"/>
          <w:lang w:val="pt-BR"/>
        </w:rPr>
        <w:t>SISTEMA DE GERENCIAMENTO DE BIBLIOTECA</w:t>
      </w:r>
    </w:p>
    <w:p w14:paraId="0DA570C5" w14:textId="65A962AC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ED69C0">
        <w:rPr>
          <w:rFonts w:ascii="Times New Roman" w:hAnsi="Times New Roman" w:cs="Times New Roman"/>
          <w:b/>
          <w:bCs/>
          <w:sz w:val="32"/>
          <w:szCs w:val="32"/>
          <w:lang w:val="pt-BR"/>
        </w:rPr>
        <w:t>RAFAEL HENRIQUE DE SOUSA VIEIRA - 201240181</w:t>
      </w:r>
    </w:p>
    <w:p w14:paraId="06F57748" w14:textId="77777777" w:rsid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BB16C0D" w14:textId="1681A722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TECNOLOGIAS UTILIZADAS</w:t>
      </w:r>
    </w:p>
    <w:p w14:paraId="708B0842" w14:textId="77777777" w:rsidR="00ED69C0" w:rsidRPr="00ED69C0" w:rsidRDefault="00ED69C0" w:rsidP="00ED69C0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Linguagem: C#</w:t>
      </w:r>
    </w:p>
    <w:p w14:paraId="20C8CE81" w14:textId="77777777" w:rsidR="00ED69C0" w:rsidRPr="00ED69C0" w:rsidRDefault="00ED69C0" w:rsidP="00ED69C0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Plataforma: .NET Framework 4.7.2 ou superior</w:t>
      </w:r>
    </w:p>
    <w:p w14:paraId="52A6EE86" w14:textId="77777777" w:rsidR="00ED69C0" w:rsidRPr="00ED69C0" w:rsidRDefault="00ED69C0" w:rsidP="00ED69C0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Interface Gráfica: Windows </w:t>
      </w: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Forms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WinForms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14:paraId="69196557" w14:textId="77777777" w:rsidR="00ED69C0" w:rsidRPr="00ED69C0" w:rsidRDefault="00ED69C0" w:rsidP="00ED69C0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IDE: Visual Studio 2022</w:t>
      </w:r>
    </w:p>
    <w:p w14:paraId="0E51B292" w14:textId="4FAE1A10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3C3718" w14:textId="53BF6553" w:rsidR="00ED69C0" w:rsidRPr="00ED69C0" w:rsidRDefault="00731B2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1. SOBRE O PROJETO</w:t>
      </w:r>
    </w:p>
    <w:p w14:paraId="741A8C6D" w14:textId="77777777" w:rsidR="00ED69C0" w:rsidRPr="00ED69C0" w:rsidRDefault="00ED69C0" w:rsidP="00ED69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O Sistema de Gerenciamento de Biblioteca é uma aplicação desktop desenvolvida em Windows </w:t>
      </w: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Forms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 com C#. Seu objetivo é permitir o controle eficiente de uma biblioteca, possibilitando o cadastro, consulta e gerenciamento de livros, alunos, professores e empréstimos.</w:t>
      </w:r>
    </w:p>
    <w:p w14:paraId="398A236A" w14:textId="77777777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Características Gerais</w:t>
      </w:r>
    </w:p>
    <w:p w14:paraId="037D700E" w14:textId="77777777" w:rsidR="00ED69C0" w:rsidRPr="00ED69C0" w:rsidRDefault="00ED69C0" w:rsidP="00ED69C0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Interface MDI (</w:t>
      </w: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Multiple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Document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 Interface), permitindo múltiplas janelas internas.</w:t>
      </w:r>
    </w:p>
    <w:p w14:paraId="7E4074B1" w14:textId="77777777" w:rsidR="00ED69C0" w:rsidRPr="00ED69C0" w:rsidRDefault="00ED69C0" w:rsidP="00ED69C0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Interface gráfica intuitiva e organizada.</w:t>
      </w:r>
    </w:p>
    <w:p w14:paraId="09C99F91" w14:textId="77777777" w:rsidR="00ED69C0" w:rsidRPr="00ED69C0" w:rsidRDefault="00ED69C0" w:rsidP="00ED69C0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Funcionalidades de cadastro e controle com validações de dados.</w:t>
      </w:r>
    </w:p>
    <w:p w14:paraId="16FB3B7F" w14:textId="77777777" w:rsidR="00ED69C0" w:rsidRPr="00ED69C0" w:rsidRDefault="00ED69C0" w:rsidP="00ED69C0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Relatórios em formato de tabelas para melhor visualização dos dados.</w:t>
      </w:r>
    </w:p>
    <w:p w14:paraId="3F2624FE" w14:textId="11EDB3EA" w:rsidR="00ED69C0" w:rsidRPr="00ED69C0" w:rsidRDefault="00ED69C0" w:rsidP="00B4638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Importante: O sistema não utiliza banco de dados persistente. Todos os dados são mantidos apenas em memória durante a execução. Ao encerrar o programa, todas as informações são perdidas.</w:t>
      </w:r>
    </w:p>
    <w:p w14:paraId="35660468" w14:textId="22D7E663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5C3E558" w14:textId="187D787A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2. </w:t>
      </w:r>
      <w:r w:rsidR="00B4638B" w:rsidRPr="00ED69C0">
        <w:rPr>
          <w:rFonts w:ascii="Times New Roman" w:hAnsi="Times New Roman" w:cs="Times New Roman"/>
          <w:sz w:val="24"/>
          <w:szCs w:val="24"/>
          <w:lang w:val="pt-BR"/>
        </w:rPr>
        <w:t>FUNCIONALIDADES</w:t>
      </w:r>
    </w:p>
    <w:p w14:paraId="67423975" w14:textId="77777777" w:rsidR="00ED69C0" w:rsidRPr="00ED69C0" w:rsidRDefault="00ED69C0" w:rsidP="00B4638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2.1. Cadastro de Livros</w:t>
      </w:r>
    </w:p>
    <w:p w14:paraId="72A32B32" w14:textId="77777777" w:rsidR="00ED69C0" w:rsidRPr="00ED69C0" w:rsidRDefault="00ED69C0" w:rsidP="00B4638B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Adição de livros com os seguintes campos:</w:t>
      </w:r>
    </w:p>
    <w:p w14:paraId="78BD1A5E" w14:textId="77777777" w:rsidR="00ED69C0" w:rsidRPr="00ED69C0" w:rsidRDefault="00ED69C0" w:rsidP="00B4638B">
      <w:pPr>
        <w:numPr>
          <w:ilvl w:val="1"/>
          <w:numId w:val="22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Título</w:t>
      </w:r>
    </w:p>
    <w:p w14:paraId="09A97612" w14:textId="77777777" w:rsidR="00ED69C0" w:rsidRPr="00ED69C0" w:rsidRDefault="00ED69C0" w:rsidP="00B4638B">
      <w:pPr>
        <w:numPr>
          <w:ilvl w:val="1"/>
          <w:numId w:val="22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Autor</w:t>
      </w:r>
    </w:p>
    <w:p w14:paraId="452355FF" w14:textId="77777777" w:rsidR="00ED69C0" w:rsidRPr="00ED69C0" w:rsidRDefault="00ED69C0" w:rsidP="00B4638B">
      <w:pPr>
        <w:numPr>
          <w:ilvl w:val="1"/>
          <w:numId w:val="22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Ano de publicação</w:t>
      </w:r>
    </w:p>
    <w:p w14:paraId="77A70015" w14:textId="77777777" w:rsidR="00ED69C0" w:rsidRPr="00ED69C0" w:rsidRDefault="00ED69C0" w:rsidP="00B4638B">
      <w:pPr>
        <w:numPr>
          <w:ilvl w:val="1"/>
          <w:numId w:val="22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ISBN</w:t>
      </w:r>
    </w:p>
    <w:p w14:paraId="5CBB2DC6" w14:textId="77777777" w:rsidR="00ED69C0" w:rsidRPr="00ED69C0" w:rsidRDefault="00ED69C0" w:rsidP="00B4638B">
      <w:pPr>
        <w:numPr>
          <w:ilvl w:val="1"/>
          <w:numId w:val="22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Status (Disponível / Emprestado) — valor inicial: Disponível</w:t>
      </w:r>
    </w:p>
    <w:p w14:paraId="13D7E06C" w14:textId="77777777" w:rsidR="00ED69C0" w:rsidRPr="00ED69C0" w:rsidRDefault="00ED69C0" w:rsidP="00B4638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2.2. Cadastro de Usuários</w:t>
      </w:r>
    </w:p>
    <w:p w14:paraId="5BC93A64" w14:textId="77777777" w:rsidR="00ED69C0" w:rsidRPr="00ED69C0" w:rsidRDefault="00ED69C0" w:rsidP="00B4638B">
      <w:pPr>
        <w:numPr>
          <w:ilvl w:val="0"/>
          <w:numId w:val="2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Adição de usuários com os seguintes tipos:</w:t>
      </w:r>
    </w:p>
    <w:p w14:paraId="51D20025" w14:textId="77777777" w:rsidR="00ED69C0" w:rsidRPr="00ED69C0" w:rsidRDefault="00ED69C0" w:rsidP="00B4638B">
      <w:pPr>
        <w:numPr>
          <w:ilvl w:val="1"/>
          <w:numId w:val="23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Aluno</w:t>
      </w:r>
    </w:p>
    <w:p w14:paraId="005C61EA" w14:textId="77777777" w:rsidR="00ED69C0" w:rsidRPr="00ED69C0" w:rsidRDefault="00ED69C0" w:rsidP="00B4638B">
      <w:pPr>
        <w:numPr>
          <w:ilvl w:val="2"/>
          <w:numId w:val="23"/>
        </w:numPr>
        <w:tabs>
          <w:tab w:val="clear" w:pos="2160"/>
          <w:tab w:val="num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Nome</w:t>
      </w:r>
    </w:p>
    <w:p w14:paraId="7324F2A5" w14:textId="77777777" w:rsidR="00ED69C0" w:rsidRPr="00ED69C0" w:rsidRDefault="00ED69C0" w:rsidP="00B4638B">
      <w:pPr>
        <w:numPr>
          <w:ilvl w:val="2"/>
          <w:numId w:val="23"/>
        </w:numPr>
        <w:tabs>
          <w:tab w:val="clear" w:pos="2160"/>
          <w:tab w:val="num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Curso</w:t>
      </w:r>
    </w:p>
    <w:p w14:paraId="6B7D9D53" w14:textId="77777777" w:rsidR="00ED69C0" w:rsidRPr="00ED69C0" w:rsidRDefault="00ED69C0" w:rsidP="00B4638B">
      <w:pPr>
        <w:numPr>
          <w:ilvl w:val="2"/>
          <w:numId w:val="23"/>
        </w:numPr>
        <w:tabs>
          <w:tab w:val="clear" w:pos="2160"/>
          <w:tab w:val="num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Número de Matrícula</w:t>
      </w:r>
    </w:p>
    <w:p w14:paraId="4D096B45" w14:textId="77777777" w:rsidR="00ED69C0" w:rsidRPr="00ED69C0" w:rsidRDefault="00ED69C0" w:rsidP="00B4638B">
      <w:pPr>
        <w:numPr>
          <w:ilvl w:val="1"/>
          <w:numId w:val="23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Professor</w:t>
      </w:r>
    </w:p>
    <w:p w14:paraId="7D65021D" w14:textId="77777777" w:rsidR="00ED69C0" w:rsidRPr="00ED69C0" w:rsidRDefault="00ED69C0" w:rsidP="00B4638B">
      <w:pPr>
        <w:numPr>
          <w:ilvl w:val="2"/>
          <w:numId w:val="23"/>
        </w:numPr>
        <w:tabs>
          <w:tab w:val="clear" w:pos="2160"/>
          <w:tab w:val="num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Nome</w:t>
      </w:r>
    </w:p>
    <w:p w14:paraId="270F20C0" w14:textId="77777777" w:rsidR="00ED69C0" w:rsidRPr="00ED69C0" w:rsidRDefault="00ED69C0" w:rsidP="00B4638B">
      <w:pPr>
        <w:numPr>
          <w:ilvl w:val="2"/>
          <w:numId w:val="23"/>
        </w:numPr>
        <w:tabs>
          <w:tab w:val="clear" w:pos="2160"/>
          <w:tab w:val="num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Departamento</w:t>
      </w:r>
    </w:p>
    <w:p w14:paraId="0A68364D" w14:textId="77777777" w:rsidR="00ED69C0" w:rsidRPr="00ED69C0" w:rsidRDefault="00ED69C0" w:rsidP="00B4638B">
      <w:pPr>
        <w:numPr>
          <w:ilvl w:val="2"/>
          <w:numId w:val="23"/>
        </w:numPr>
        <w:tabs>
          <w:tab w:val="clear" w:pos="2160"/>
          <w:tab w:val="num" w:pos="252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Número de Registro</w:t>
      </w:r>
    </w:p>
    <w:p w14:paraId="5AF7E590" w14:textId="77777777" w:rsidR="00ED69C0" w:rsidRPr="00ED69C0" w:rsidRDefault="00ED69C0" w:rsidP="00B4638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2.3. Controle de Empréstimos</w:t>
      </w:r>
    </w:p>
    <w:p w14:paraId="732EAAFD" w14:textId="77777777" w:rsidR="00ED69C0" w:rsidRPr="00ED69C0" w:rsidRDefault="00ED69C0" w:rsidP="00B4638B">
      <w:pPr>
        <w:numPr>
          <w:ilvl w:val="0"/>
          <w:numId w:val="2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Empréstimo de livros para usuários cadastrados.</w:t>
      </w:r>
    </w:p>
    <w:p w14:paraId="60629868" w14:textId="77777777" w:rsidR="00ED69C0" w:rsidRPr="00ED69C0" w:rsidRDefault="00ED69C0" w:rsidP="00B4638B">
      <w:pPr>
        <w:numPr>
          <w:ilvl w:val="0"/>
          <w:numId w:val="2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lastRenderedPageBreak/>
        <w:t>Devolução de livros emprestados.</w:t>
      </w:r>
    </w:p>
    <w:p w14:paraId="417DA838" w14:textId="77777777" w:rsidR="00ED69C0" w:rsidRPr="00ED69C0" w:rsidRDefault="00ED69C0" w:rsidP="00B4638B">
      <w:pPr>
        <w:numPr>
          <w:ilvl w:val="0"/>
          <w:numId w:val="2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Alteração automática do status do livro (Disponível ↔ Emprestado).</w:t>
      </w:r>
    </w:p>
    <w:p w14:paraId="0CAB4F67" w14:textId="77777777" w:rsidR="00ED69C0" w:rsidRPr="00ED69C0" w:rsidRDefault="00ED69C0" w:rsidP="00B4638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2.4. Relatórios</w:t>
      </w:r>
    </w:p>
    <w:p w14:paraId="2311DAD7" w14:textId="77777777" w:rsidR="00ED69C0" w:rsidRPr="00ED69C0" w:rsidRDefault="00ED69C0" w:rsidP="00B4638B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Relatórios em formato de tabela para:</w:t>
      </w:r>
    </w:p>
    <w:p w14:paraId="7F053B53" w14:textId="77777777" w:rsidR="00ED69C0" w:rsidRPr="00ED69C0" w:rsidRDefault="00ED69C0" w:rsidP="00B4638B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Lista de alunos cadastrados</w:t>
      </w:r>
    </w:p>
    <w:p w14:paraId="06C1DB76" w14:textId="77777777" w:rsidR="00ED69C0" w:rsidRPr="00ED69C0" w:rsidRDefault="00ED69C0" w:rsidP="00B4638B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Lista de professores cadastrados</w:t>
      </w:r>
    </w:p>
    <w:p w14:paraId="560CFE87" w14:textId="77777777" w:rsidR="00ED69C0" w:rsidRPr="00ED69C0" w:rsidRDefault="00ED69C0" w:rsidP="00B4638B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Lista de livros cadastrados</w:t>
      </w:r>
    </w:p>
    <w:p w14:paraId="4B8D77E1" w14:textId="77777777" w:rsidR="00ED69C0" w:rsidRPr="00ED69C0" w:rsidRDefault="00ED69C0" w:rsidP="00B4638B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Lista de livros disponíveis</w:t>
      </w:r>
    </w:p>
    <w:p w14:paraId="0D3CCFBA" w14:textId="77777777" w:rsidR="00ED69C0" w:rsidRPr="00ED69C0" w:rsidRDefault="00ED69C0" w:rsidP="00B4638B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Lista de livros emprestados</w:t>
      </w:r>
    </w:p>
    <w:p w14:paraId="3B93D07C" w14:textId="1F012B56" w:rsidR="00ED69C0" w:rsidRDefault="00ED69C0" w:rsidP="00B4638B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Histórico completo de empréstimos</w:t>
      </w:r>
    </w:p>
    <w:p w14:paraId="34F0A7B9" w14:textId="77777777" w:rsidR="00731B20" w:rsidRPr="00ED69C0" w:rsidRDefault="00731B20" w:rsidP="00731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B20315" w14:textId="67C2AE10" w:rsidR="00ED69C0" w:rsidRPr="00ED69C0" w:rsidRDefault="00731B2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3. COMO EXECUTAR O PROJETO</w:t>
      </w:r>
    </w:p>
    <w:p w14:paraId="382D14E5" w14:textId="77777777" w:rsidR="00ED69C0" w:rsidRPr="00ED69C0" w:rsidRDefault="00ED69C0" w:rsidP="00731B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3.1. Requisitos</w:t>
      </w:r>
    </w:p>
    <w:p w14:paraId="34876DFC" w14:textId="77777777" w:rsidR="00ED69C0" w:rsidRPr="00ED69C0" w:rsidRDefault="00ED69C0" w:rsidP="00731B20">
      <w:pPr>
        <w:numPr>
          <w:ilvl w:val="0"/>
          <w:numId w:val="2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Visual Studio 2022 instalado</w:t>
      </w:r>
    </w:p>
    <w:p w14:paraId="4A931963" w14:textId="77777777" w:rsidR="00ED69C0" w:rsidRPr="00ED69C0" w:rsidRDefault="00ED69C0" w:rsidP="00731B20">
      <w:pPr>
        <w:numPr>
          <w:ilvl w:val="0"/>
          <w:numId w:val="2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.NET Framework 4.7.2 ou superior</w:t>
      </w:r>
    </w:p>
    <w:p w14:paraId="0841D7B1" w14:textId="77777777" w:rsidR="00ED69C0" w:rsidRPr="00ED69C0" w:rsidRDefault="00ED69C0" w:rsidP="00731B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3.2. Passo a Passo</w:t>
      </w:r>
    </w:p>
    <w:p w14:paraId="60FC43EA" w14:textId="77777777" w:rsidR="00ED69C0" w:rsidRPr="00ED69C0" w:rsidRDefault="00ED69C0" w:rsidP="00731B20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Clone o repositório do projeto:</w:t>
      </w:r>
    </w:p>
    <w:p w14:paraId="48C66510" w14:textId="77777777" w:rsidR="00ED69C0" w:rsidRPr="00ED69C0" w:rsidRDefault="00ED69C0" w:rsidP="00731B20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git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 clone https://github.com/RafaelHDSV/Sistema-de-Gerenciamento-de-Biblioteca.git</w:t>
      </w:r>
    </w:p>
    <w:p w14:paraId="7E1FF6B8" w14:textId="77777777" w:rsidR="00ED69C0" w:rsidRPr="00ED69C0" w:rsidRDefault="00ED69C0" w:rsidP="00731B20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Acesse a pasta do projeto:</w:t>
      </w:r>
    </w:p>
    <w:p w14:paraId="2B48DDDE" w14:textId="77777777" w:rsidR="00ED69C0" w:rsidRPr="00ED69C0" w:rsidRDefault="00ED69C0" w:rsidP="00731B20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cd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 Sistema-de-Gerenciamento-de-Biblioteca</w:t>
      </w:r>
    </w:p>
    <w:p w14:paraId="25744C37" w14:textId="77777777" w:rsidR="00ED69C0" w:rsidRPr="00ED69C0" w:rsidRDefault="00ED69C0" w:rsidP="00731B20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lastRenderedPageBreak/>
        <w:t>Abra o arquivo .</w:t>
      </w:r>
      <w:proofErr w:type="spellStart"/>
      <w:r w:rsidRPr="00ED69C0">
        <w:rPr>
          <w:rFonts w:ascii="Times New Roman" w:hAnsi="Times New Roman" w:cs="Times New Roman"/>
          <w:sz w:val="24"/>
          <w:szCs w:val="24"/>
          <w:lang w:val="pt-BR"/>
        </w:rPr>
        <w:t>sln</w:t>
      </w:r>
      <w:proofErr w:type="spellEnd"/>
      <w:r w:rsidRPr="00ED69C0">
        <w:rPr>
          <w:rFonts w:ascii="Times New Roman" w:hAnsi="Times New Roman" w:cs="Times New Roman"/>
          <w:sz w:val="24"/>
          <w:szCs w:val="24"/>
          <w:lang w:val="pt-BR"/>
        </w:rPr>
        <w:t xml:space="preserve"> no Visual Studio 2022.</w:t>
      </w:r>
    </w:p>
    <w:p w14:paraId="799CA727" w14:textId="77777777" w:rsidR="00ED69C0" w:rsidRPr="00ED69C0" w:rsidRDefault="00ED69C0" w:rsidP="00731B20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Compile e execute o projeto pressionando F5 ou clicando em "Iniciar".</w:t>
      </w:r>
    </w:p>
    <w:p w14:paraId="09C586D2" w14:textId="75DC4254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9D1DF4E" w14:textId="1E6BAFCF" w:rsidR="00ED69C0" w:rsidRPr="00ED69C0" w:rsidRDefault="00731B2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4. ESTRUTURA DO PROJETO</w:t>
      </w:r>
    </w:p>
    <w:tbl>
      <w:tblPr>
        <w:tblW w:w="86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5907"/>
      </w:tblGrid>
      <w:tr w:rsidR="00ED69C0" w:rsidRPr="00ED69C0" w14:paraId="4A02CB6F" w14:textId="77777777" w:rsidTr="00D52AFF">
        <w:trPr>
          <w:tblHeader/>
        </w:trPr>
        <w:tc>
          <w:tcPr>
            <w:tcW w:w="2763" w:type="dxa"/>
            <w:vAlign w:val="center"/>
            <w:hideMark/>
          </w:tcPr>
          <w:p w14:paraId="0370BC4F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Formulário</w:t>
            </w:r>
          </w:p>
        </w:tc>
        <w:tc>
          <w:tcPr>
            <w:tcW w:w="5907" w:type="dxa"/>
            <w:vAlign w:val="center"/>
            <w:hideMark/>
          </w:tcPr>
          <w:p w14:paraId="16F4D7AD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Descrição</w:t>
            </w:r>
          </w:p>
        </w:tc>
      </w:tr>
      <w:tr w:rsidR="00ED69C0" w:rsidRPr="00ED69C0" w14:paraId="791417D0" w14:textId="77777777" w:rsidTr="00D52AFF">
        <w:tc>
          <w:tcPr>
            <w:tcW w:w="2763" w:type="dxa"/>
            <w:vAlign w:val="center"/>
            <w:hideMark/>
          </w:tcPr>
          <w:p w14:paraId="68433504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MainForm</w:t>
            </w:r>
            <w:proofErr w:type="spellEnd"/>
          </w:p>
        </w:tc>
        <w:tc>
          <w:tcPr>
            <w:tcW w:w="5907" w:type="dxa"/>
            <w:vAlign w:val="center"/>
            <w:hideMark/>
          </w:tcPr>
          <w:p w14:paraId="7555D688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Tela principal (MDI) com menu para acessar as funcionalidades.</w:t>
            </w:r>
          </w:p>
        </w:tc>
      </w:tr>
      <w:tr w:rsidR="00ED69C0" w:rsidRPr="00ED69C0" w14:paraId="61206E52" w14:textId="77777777" w:rsidTr="00D52AFF">
        <w:tc>
          <w:tcPr>
            <w:tcW w:w="2763" w:type="dxa"/>
            <w:vAlign w:val="center"/>
            <w:hideMark/>
          </w:tcPr>
          <w:p w14:paraId="12E282DF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frmCadastroDeLivros</w:t>
            </w:r>
            <w:proofErr w:type="spellEnd"/>
          </w:p>
        </w:tc>
        <w:tc>
          <w:tcPr>
            <w:tcW w:w="5907" w:type="dxa"/>
            <w:vAlign w:val="center"/>
            <w:hideMark/>
          </w:tcPr>
          <w:p w14:paraId="16C365AD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Formulário para cadastrar novos livros.</w:t>
            </w:r>
          </w:p>
        </w:tc>
      </w:tr>
      <w:tr w:rsidR="00ED69C0" w:rsidRPr="00ED69C0" w14:paraId="631DE8B1" w14:textId="77777777" w:rsidTr="00D52AFF">
        <w:tc>
          <w:tcPr>
            <w:tcW w:w="2763" w:type="dxa"/>
            <w:vAlign w:val="center"/>
            <w:hideMark/>
          </w:tcPr>
          <w:p w14:paraId="34351CC7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frmCadastroDeUsuarios</w:t>
            </w:r>
            <w:proofErr w:type="spellEnd"/>
          </w:p>
        </w:tc>
        <w:tc>
          <w:tcPr>
            <w:tcW w:w="5907" w:type="dxa"/>
            <w:vAlign w:val="center"/>
            <w:hideMark/>
          </w:tcPr>
          <w:p w14:paraId="749DC1BA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Formulário para cadastrar alunos e professores.</w:t>
            </w:r>
          </w:p>
        </w:tc>
      </w:tr>
      <w:tr w:rsidR="00ED69C0" w:rsidRPr="00ED69C0" w14:paraId="4CD24F04" w14:textId="77777777" w:rsidTr="00D52AFF">
        <w:tc>
          <w:tcPr>
            <w:tcW w:w="2763" w:type="dxa"/>
            <w:vAlign w:val="center"/>
            <w:hideMark/>
          </w:tcPr>
          <w:p w14:paraId="0D74AC57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frmControleDeEmprestimos</w:t>
            </w:r>
            <w:proofErr w:type="spellEnd"/>
          </w:p>
        </w:tc>
        <w:tc>
          <w:tcPr>
            <w:tcW w:w="5907" w:type="dxa"/>
            <w:vAlign w:val="center"/>
            <w:hideMark/>
          </w:tcPr>
          <w:p w14:paraId="50043782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Formulário para registrar e controlar empréstimos e devoluções.</w:t>
            </w:r>
          </w:p>
        </w:tc>
      </w:tr>
      <w:tr w:rsidR="00ED69C0" w:rsidRPr="00ED69C0" w14:paraId="40ACB118" w14:textId="77777777" w:rsidTr="00D52AFF">
        <w:tc>
          <w:tcPr>
            <w:tcW w:w="2763" w:type="dxa"/>
            <w:vAlign w:val="center"/>
            <w:hideMark/>
          </w:tcPr>
          <w:p w14:paraId="3B2E2FA9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frmRelatorios</w:t>
            </w:r>
            <w:proofErr w:type="spellEnd"/>
          </w:p>
        </w:tc>
        <w:tc>
          <w:tcPr>
            <w:tcW w:w="5907" w:type="dxa"/>
            <w:vAlign w:val="center"/>
            <w:hideMark/>
          </w:tcPr>
          <w:p w14:paraId="75E72CC0" w14:textId="77777777" w:rsidR="00ED69C0" w:rsidRPr="00ED69C0" w:rsidRDefault="00ED69C0" w:rsidP="009A3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D69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Formulário para visualizar os relatórios organizados.</w:t>
            </w:r>
          </w:p>
        </w:tc>
      </w:tr>
    </w:tbl>
    <w:p w14:paraId="3C12BC90" w14:textId="4E0A228C" w:rsidR="00ED69C0" w:rsidRPr="00ED69C0" w:rsidRDefault="00ED69C0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D8A7CC" w14:textId="27F21685" w:rsidR="00ED69C0" w:rsidRPr="00ED69C0" w:rsidRDefault="00D52AFF" w:rsidP="00ED6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5. CAPTURAS DE TELA</w:t>
      </w:r>
    </w:p>
    <w:p w14:paraId="53A9FB86" w14:textId="77777777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Tela Principal (MDI Container)</w:t>
      </w:r>
    </w:p>
    <w:p w14:paraId="3B232948" w14:textId="7010B9D6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4B6C6D23" wp14:editId="38109AD5">
            <wp:extent cx="5486400" cy="2914650"/>
            <wp:effectExtent l="0" t="0" r="0" b="0"/>
            <wp:docPr id="2037073523" name="Imagem 10" descr="Tel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Tela Princip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94AF" w14:textId="0008008F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19BDC22" w14:textId="77777777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Cadastro de Livros</w:t>
      </w:r>
    </w:p>
    <w:p w14:paraId="0358E709" w14:textId="681A7FA0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39329700" wp14:editId="422387B8">
            <wp:extent cx="5486400" cy="2914650"/>
            <wp:effectExtent l="0" t="0" r="0" b="0"/>
            <wp:docPr id="78393266" name="Imagem 9" descr="Cadastro de Liv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adastro de Livr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004B" w14:textId="58EFBBE4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2ABDD51" w14:textId="77777777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Cadastro de Usuários</w:t>
      </w:r>
    </w:p>
    <w:p w14:paraId="36563C60" w14:textId="0B45721A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3E4D9B4D" wp14:editId="31A7BE8A">
            <wp:extent cx="5486400" cy="2914650"/>
            <wp:effectExtent l="0" t="0" r="0" b="0"/>
            <wp:docPr id="1727543125" name="Imagem 8" descr="Cadastro de Usu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adastro de Usuár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0173" w14:textId="14BE05C3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5DF52B3" w14:textId="77777777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Controle de Empréstimos</w:t>
      </w:r>
    </w:p>
    <w:p w14:paraId="3374602A" w14:textId="1C01B900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6BF2746C" wp14:editId="5AC6E9BC">
            <wp:extent cx="5486400" cy="2914650"/>
            <wp:effectExtent l="0" t="0" r="0" b="0"/>
            <wp:docPr id="1104950424" name="Imagem 7" descr="Controle de Emprésti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ontrole de Empréstim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FB82" w14:textId="10C29AEC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852724F" w14:textId="77777777" w:rsidR="00ED69C0" w:rsidRPr="00ED69C0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t>Relatórios</w:t>
      </w:r>
    </w:p>
    <w:p w14:paraId="25A9BB30" w14:textId="19F0CB89" w:rsidR="00D21C49" w:rsidRPr="001D1319" w:rsidRDefault="00ED69C0" w:rsidP="00D52AF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D69C0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1662450F" wp14:editId="2F7D797A">
            <wp:extent cx="5486400" cy="2914650"/>
            <wp:effectExtent l="0" t="0" r="0" b="0"/>
            <wp:docPr id="1667386457" name="Imagem 6" descr="Relató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elatóri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C49" w:rsidRPr="001D1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03473"/>
    <w:multiLevelType w:val="multilevel"/>
    <w:tmpl w:val="A7B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66117"/>
    <w:multiLevelType w:val="multilevel"/>
    <w:tmpl w:val="E69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737E0"/>
    <w:multiLevelType w:val="multilevel"/>
    <w:tmpl w:val="AB928A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F2D72"/>
    <w:multiLevelType w:val="multilevel"/>
    <w:tmpl w:val="789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F05CD"/>
    <w:multiLevelType w:val="multilevel"/>
    <w:tmpl w:val="8CA6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55339F"/>
    <w:multiLevelType w:val="multilevel"/>
    <w:tmpl w:val="260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3561F"/>
    <w:multiLevelType w:val="multilevel"/>
    <w:tmpl w:val="506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C70B7"/>
    <w:multiLevelType w:val="hybridMultilevel"/>
    <w:tmpl w:val="4B12728C"/>
    <w:lvl w:ilvl="0" w:tplc="D994C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55434C"/>
    <w:multiLevelType w:val="multilevel"/>
    <w:tmpl w:val="F630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3107D"/>
    <w:multiLevelType w:val="multilevel"/>
    <w:tmpl w:val="5E6A6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82F6D"/>
    <w:multiLevelType w:val="multilevel"/>
    <w:tmpl w:val="46EC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05649"/>
    <w:multiLevelType w:val="multilevel"/>
    <w:tmpl w:val="CF6A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17465"/>
    <w:multiLevelType w:val="multilevel"/>
    <w:tmpl w:val="2AD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8272E"/>
    <w:multiLevelType w:val="multilevel"/>
    <w:tmpl w:val="AFF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85DBC"/>
    <w:multiLevelType w:val="multilevel"/>
    <w:tmpl w:val="6A4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64C3C"/>
    <w:multiLevelType w:val="multilevel"/>
    <w:tmpl w:val="A3D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66CC7"/>
    <w:multiLevelType w:val="multilevel"/>
    <w:tmpl w:val="BE9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C5071"/>
    <w:multiLevelType w:val="multilevel"/>
    <w:tmpl w:val="A9B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8573">
    <w:abstractNumId w:val="8"/>
  </w:num>
  <w:num w:numId="2" w16cid:durableId="1146701807">
    <w:abstractNumId w:val="6"/>
  </w:num>
  <w:num w:numId="3" w16cid:durableId="837814040">
    <w:abstractNumId w:val="5"/>
  </w:num>
  <w:num w:numId="4" w16cid:durableId="1205093704">
    <w:abstractNumId w:val="4"/>
  </w:num>
  <w:num w:numId="5" w16cid:durableId="428351336">
    <w:abstractNumId w:val="7"/>
  </w:num>
  <w:num w:numId="6" w16cid:durableId="713190961">
    <w:abstractNumId w:val="3"/>
  </w:num>
  <w:num w:numId="7" w16cid:durableId="1359046348">
    <w:abstractNumId w:val="2"/>
  </w:num>
  <w:num w:numId="8" w16cid:durableId="1249772575">
    <w:abstractNumId w:val="1"/>
  </w:num>
  <w:num w:numId="9" w16cid:durableId="1376202186">
    <w:abstractNumId w:val="0"/>
  </w:num>
  <w:num w:numId="10" w16cid:durableId="1732070260">
    <w:abstractNumId w:val="16"/>
  </w:num>
  <w:num w:numId="11" w16cid:durableId="743917447">
    <w:abstractNumId w:val="12"/>
  </w:num>
  <w:num w:numId="12" w16cid:durableId="1609970078">
    <w:abstractNumId w:val="19"/>
  </w:num>
  <w:num w:numId="13" w16cid:durableId="1336415145">
    <w:abstractNumId w:val="17"/>
  </w:num>
  <w:num w:numId="14" w16cid:durableId="679043756">
    <w:abstractNumId w:val="23"/>
  </w:num>
  <w:num w:numId="15" w16cid:durableId="108625851">
    <w:abstractNumId w:val="15"/>
  </w:num>
  <w:num w:numId="16" w16cid:durableId="73865682">
    <w:abstractNumId w:val="22"/>
  </w:num>
  <w:num w:numId="17" w16cid:durableId="1509759377">
    <w:abstractNumId w:val="18"/>
  </w:num>
  <w:num w:numId="18" w16cid:durableId="2126268984">
    <w:abstractNumId w:val="11"/>
  </w:num>
  <w:num w:numId="19" w16cid:durableId="355935084">
    <w:abstractNumId w:val="14"/>
  </w:num>
  <w:num w:numId="20" w16cid:durableId="1000347332">
    <w:abstractNumId w:val="20"/>
  </w:num>
  <w:num w:numId="21" w16cid:durableId="1074468523">
    <w:abstractNumId w:val="25"/>
  </w:num>
  <w:num w:numId="22" w16cid:durableId="670526200">
    <w:abstractNumId w:val="24"/>
  </w:num>
  <w:num w:numId="23" w16cid:durableId="559291473">
    <w:abstractNumId w:val="26"/>
  </w:num>
  <w:num w:numId="24" w16cid:durableId="121702512">
    <w:abstractNumId w:val="9"/>
  </w:num>
  <w:num w:numId="25" w16cid:durableId="1294482449">
    <w:abstractNumId w:val="21"/>
  </w:num>
  <w:num w:numId="26" w16cid:durableId="819232293">
    <w:abstractNumId w:val="10"/>
  </w:num>
  <w:num w:numId="27" w16cid:durableId="1044599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319"/>
    <w:rsid w:val="0029639D"/>
    <w:rsid w:val="002D183E"/>
    <w:rsid w:val="00326F90"/>
    <w:rsid w:val="0056588B"/>
    <w:rsid w:val="00731B20"/>
    <w:rsid w:val="007E5150"/>
    <w:rsid w:val="009A397D"/>
    <w:rsid w:val="00AA1D8D"/>
    <w:rsid w:val="00B4638B"/>
    <w:rsid w:val="00B47730"/>
    <w:rsid w:val="00B60CCD"/>
    <w:rsid w:val="00CB0664"/>
    <w:rsid w:val="00D21C49"/>
    <w:rsid w:val="00D46A46"/>
    <w:rsid w:val="00D52AFF"/>
    <w:rsid w:val="00E13473"/>
    <w:rsid w:val="00EC1B43"/>
    <w:rsid w:val="00ED69C0"/>
    <w:rsid w:val="00F27552"/>
    <w:rsid w:val="00F966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BB7C264-A035-400B-A392-868DB71E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D69C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Vieira</cp:lastModifiedBy>
  <cp:revision>15</cp:revision>
  <dcterms:created xsi:type="dcterms:W3CDTF">2013-12-23T23:15:00Z</dcterms:created>
  <dcterms:modified xsi:type="dcterms:W3CDTF">2025-05-21T09:42:00Z</dcterms:modified>
  <cp:category/>
</cp:coreProperties>
</file>